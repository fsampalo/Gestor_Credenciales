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0403C" w14:textId="77777777" w:rsidR="00C90057" w:rsidRPr="00856C7D" w:rsidRDefault="00000000">
      <w:pPr>
        <w:pStyle w:val="Ttulo"/>
        <w:rPr>
          <w:lang w:val="es-ES"/>
        </w:rPr>
      </w:pPr>
      <w:r w:rsidRPr="00856C7D">
        <w:rPr>
          <w:lang w:val="es-ES"/>
        </w:rPr>
        <w:t>Informe de Trabajo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C7D" w:rsidRPr="001D79E1" w14:paraId="17981240" w14:textId="77777777" w:rsidTr="00856C7D">
        <w:tc>
          <w:tcPr>
            <w:tcW w:w="8780" w:type="dxa"/>
          </w:tcPr>
          <w:p w14:paraId="5773FC04" w14:textId="5B570B41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 xml:space="preserve">Nombre del Proyecto: </w:t>
            </w:r>
            <w:r w:rsidR="008807B3">
              <w:rPr>
                <w:lang w:val="es-ES"/>
              </w:rPr>
              <w:t>Gestor de Credenciales</w:t>
            </w:r>
          </w:p>
        </w:tc>
      </w:tr>
      <w:tr w:rsidR="00856C7D" w:rsidRPr="008807B3" w14:paraId="7F320418" w14:textId="77777777" w:rsidTr="00856C7D">
        <w:tc>
          <w:tcPr>
            <w:tcW w:w="8780" w:type="dxa"/>
          </w:tcPr>
          <w:p w14:paraId="4000F133" w14:textId="1853307C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 xml:space="preserve">Nombre del Equipo: </w:t>
            </w:r>
            <w:proofErr w:type="spellStart"/>
            <w:r w:rsidR="008807B3">
              <w:rPr>
                <w:lang w:val="es-ES"/>
              </w:rPr>
              <w:t>SpySbom</w:t>
            </w:r>
            <w:proofErr w:type="spellEnd"/>
            <w:r w:rsidRPr="00856C7D">
              <w:rPr>
                <w:lang w:val="es-ES"/>
              </w:rPr>
              <w:t xml:space="preserve"> </w:t>
            </w:r>
          </w:p>
        </w:tc>
      </w:tr>
      <w:tr w:rsidR="00856C7D" w:rsidRPr="008807B3" w14:paraId="2EF7C05C" w14:textId="77777777" w:rsidTr="00856C7D">
        <w:tc>
          <w:tcPr>
            <w:tcW w:w="8780" w:type="dxa"/>
          </w:tcPr>
          <w:p w14:paraId="3CD4135E" w14:textId="1E522989" w:rsidR="00856C7D" w:rsidRPr="00856C7D" w:rsidRDefault="00856C7D" w:rsidP="0021310F">
            <w:pPr>
              <w:rPr>
                <w:lang w:val="es-ES"/>
              </w:rPr>
            </w:pPr>
            <w:r w:rsidRPr="00856C7D">
              <w:rPr>
                <w:lang w:val="es-ES"/>
              </w:rPr>
              <w:t>Fecha de entrega: [</w:t>
            </w:r>
            <w:r w:rsidR="008807B3">
              <w:rPr>
                <w:lang w:val="es-ES"/>
              </w:rPr>
              <w:t>14/05/2025</w:t>
            </w:r>
            <w:r w:rsidRPr="00856C7D">
              <w:rPr>
                <w:lang w:val="es-ES"/>
              </w:rPr>
              <w:t>]</w:t>
            </w:r>
          </w:p>
        </w:tc>
      </w:tr>
    </w:tbl>
    <w:p w14:paraId="5D01BD6C" w14:textId="38B3403A" w:rsidR="00C90057" w:rsidRPr="00856C7D" w:rsidRDefault="00000000">
      <w:pPr>
        <w:pStyle w:val="Ttulo1"/>
        <w:rPr>
          <w:lang w:val="es-ES"/>
        </w:rPr>
      </w:pPr>
      <w:r w:rsidRPr="00856C7D">
        <w:rPr>
          <w:lang w:val="es-ES"/>
        </w:rPr>
        <w:t xml:space="preserve">1. </w:t>
      </w:r>
      <w:r w:rsidR="00623B69" w:rsidRPr="00856C7D">
        <w:rPr>
          <w:lang w:val="es-ES"/>
        </w:rPr>
        <w:t>Análisis</w:t>
      </w:r>
      <w:r w:rsidRPr="00856C7D">
        <w:rPr>
          <w:lang w:val="es-ES"/>
        </w:rPr>
        <w:t xml:space="preserve"> del Trabajo</w:t>
      </w:r>
    </w:p>
    <w:p w14:paraId="5AFB86AF" w14:textId="20647560" w:rsidR="00C90057" w:rsidRPr="00856C7D" w:rsidRDefault="00623B69">
      <w:pPr>
        <w:pStyle w:val="Ttulo1"/>
        <w:rPr>
          <w:lang w:val="es-ES"/>
        </w:rPr>
      </w:pPr>
      <w:r w:rsidRPr="00856C7D">
        <w:rPr>
          <w:lang w:val="es-ES"/>
        </w:rPr>
        <w:t>2. Seguimiento y Herramientas de Gestión</w:t>
      </w:r>
    </w:p>
    <w:p w14:paraId="11466756" w14:textId="18DCD465" w:rsidR="00623B69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 xml:space="preserve">¿Qué herramientas </w:t>
      </w:r>
      <w:r w:rsidR="00856C7D">
        <w:rPr>
          <w:color w:val="7F7F7F" w:themeColor="text1" w:themeTint="80"/>
          <w:lang w:val="es-ES"/>
        </w:rPr>
        <w:t xml:space="preserve">habéis usado </w:t>
      </w:r>
      <w:r w:rsidRPr="00856C7D">
        <w:rPr>
          <w:color w:val="7F7F7F" w:themeColor="text1" w:themeTint="80"/>
          <w:lang w:val="es-ES"/>
        </w:rPr>
        <w:t>para planificar, coordinar y compartir el trabajo?</w:t>
      </w:r>
    </w:p>
    <w:p w14:paraId="7E6ACBD3" w14:textId="72994D3C" w:rsidR="00C90057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 xml:space="preserve">Ejemplos: Trello, GitHub, Google </w:t>
      </w:r>
      <w:proofErr w:type="spellStart"/>
      <w:r w:rsidRPr="00856C7D">
        <w:rPr>
          <w:color w:val="7F7F7F" w:themeColor="text1" w:themeTint="80"/>
          <w:lang w:val="es-ES"/>
        </w:rPr>
        <w:t>Docs</w:t>
      </w:r>
      <w:proofErr w:type="spellEnd"/>
      <w:r w:rsidRPr="00856C7D">
        <w:rPr>
          <w:color w:val="7F7F7F" w:themeColor="text1" w:themeTint="80"/>
          <w:lang w:val="es-ES"/>
        </w:rPr>
        <w:t xml:space="preserve">, </w:t>
      </w:r>
      <w:proofErr w:type="spellStart"/>
      <w:r w:rsidRPr="00856C7D">
        <w:rPr>
          <w:color w:val="7F7F7F" w:themeColor="text1" w:themeTint="80"/>
          <w:lang w:val="es-ES"/>
        </w:rPr>
        <w:t>Discord</w:t>
      </w:r>
      <w:proofErr w:type="spellEnd"/>
      <w:r w:rsidRPr="00856C7D">
        <w:rPr>
          <w:color w:val="7F7F7F" w:themeColor="text1" w:themeTint="80"/>
          <w:lang w:val="es-ES"/>
        </w:rPr>
        <w:t>, reuniones presenciales, etc.</w:t>
      </w:r>
      <w:r w:rsidR="00623B69" w:rsidRPr="00856C7D">
        <w:rPr>
          <w:color w:val="7F7F7F" w:themeColor="text1" w:themeTint="80"/>
          <w:lang w:val="es-ES"/>
        </w:rPr>
        <w:t xml:space="preserve"> </w:t>
      </w:r>
      <w:r w:rsidRPr="00856C7D">
        <w:rPr>
          <w:color w:val="7F7F7F" w:themeColor="text1" w:themeTint="80"/>
          <w:lang w:val="es-ES"/>
        </w:rPr>
        <w:t>¿Con qué frecuencia se revisaba el progreso?</w:t>
      </w:r>
    </w:p>
    <w:p w14:paraId="78E03C0A" w14:textId="77777777" w:rsidR="00623B69" w:rsidRPr="00856C7D" w:rsidRDefault="00623B69" w:rsidP="00623B69">
      <w:pPr>
        <w:rPr>
          <w:lang w:val="es-ES"/>
        </w:rPr>
      </w:pPr>
      <w:r w:rsidRPr="00856C7D">
        <w:rPr>
          <w:lang w:val="es-ES"/>
        </w:rPr>
        <w:t>…</w:t>
      </w:r>
    </w:p>
    <w:p w14:paraId="621A5F34" w14:textId="7C4E4C89" w:rsidR="00C90057" w:rsidRPr="00856C7D" w:rsidRDefault="00623B69">
      <w:pPr>
        <w:pStyle w:val="Ttulo1"/>
        <w:rPr>
          <w:lang w:val="es-ES"/>
        </w:rPr>
      </w:pPr>
      <w:r w:rsidRPr="00856C7D">
        <w:rPr>
          <w:lang w:val="es-ES"/>
        </w:rPr>
        <w:t>3. Contribuciones Individuales</w:t>
      </w:r>
    </w:p>
    <w:p w14:paraId="44B5BFCE" w14:textId="405CB72E" w:rsidR="00623B69" w:rsidRDefault="00623B69" w:rsidP="00DF6B67">
      <w:pPr>
        <w:pStyle w:val="Ttulo2"/>
        <w:rPr>
          <w:lang w:val="es-ES"/>
        </w:rPr>
      </w:pPr>
      <w:r w:rsidRPr="00856C7D">
        <w:rPr>
          <w:lang w:val="es-ES"/>
        </w:rPr>
        <w:t>Estudiante 1: [</w:t>
      </w:r>
      <w:r w:rsidR="00F568D4">
        <w:rPr>
          <w:lang w:val="es-ES"/>
        </w:rPr>
        <w:t xml:space="preserve">Fernando </w:t>
      </w:r>
      <w:proofErr w:type="spellStart"/>
      <w:r w:rsidR="00F568D4">
        <w:rPr>
          <w:lang w:val="es-ES"/>
        </w:rPr>
        <w:t>Sampalo</w:t>
      </w:r>
      <w:proofErr w:type="spellEnd"/>
      <w:r w:rsidR="00F568D4">
        <w:rPr>
          <w:lang w:val="es-ES"/>
        </w:rPr>
        <w:t xml:space="preserve"> Gómez</w:t>
      </w:r>
      <w:r w:rsidRPr="00856C7D">
        <w:rPr>
          <w:lang w:val="es-ES"/>
        </w:rPr>
        <w:t>]</w:t>
      </w:r>
    </w:p>
    <w:p w14:paraId="5200E9AB" w14:textId="77777777" w:rsidR="00B00EAE" w:rsidRPr="00B00EAE" w:rsidRDefault="00B00EAE" w:rsidP="00B00EA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9"/>
        <w:gridCol w:w="6551"/>
      </w:tblGrid>
      <w:tr w:rsidR="00623B69" w:rsidRPr="00856C7D" w14:paraId="1CE8FEB2" w14:textId="77777777" w:rsidTr="00623B69">
        <w:tc>
          <w:tcPr>
            <w:tcW w:w="2093" w:type="dxa"/>
          </w:tcPr>
          <w:p w14:paraId="30A50FCA" w14:textId="1AA6967C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75B8423" w14:textId="04A0EBB3" w:rsidR="00623B69" w:rsidRPr="00856C7D" w:rsidRDefault="00226286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Recuperación de Credenciales</w:t>
            </w:r>
          </w:p>
        </w:tc>
      </w:tr>
      <w:tr w:rsidR="00623B69" w:rsidRPr="00856C7D" w14:paraId="176D74DD" w14:textId="77777777" w:rsidTr="00623B69">
        <w:tc>
          <w:tcPr>
            <w:tcW w:w="2093" w:type="dxa"/>
          </w:tcPr>
          <w:p w14:paraId="317FAD2F" w14:textId="7D64DDFF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A23B899" w14:textId="4E2E9C6C" w:rsidR="00623B69" w:rsidRPr="00856C7D" w:rsidRDefault="001D79E1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Arturo Uceda Fernández</w:t>
            </w:r>
          </w:p>
        </w:tc>
      </w:tr>
      <w:tr w:rsidR="00623B69" w:rsidRPr="00856C7D" w14:paraId="148FC58B" w14:textId="77777777" w:rsidTr="00623B69">
        <w:tc>
          <w:tcPr>
            <w:tcW w:w="2093" w:type="dxa"/>
          </w:tcPr>
          <w:p w14:paraId="5D290D5D" w14:textId="3C95FC88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0AF282C7" w14:textId="10D4B0CB" w:rsidR="00623B69" w:rsidRPr="00856C7D" w:rsidRDefault="00DF6B67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3</w:t>
            </w:r>
            <w:r w:rsidR="001D79E1">
              <w:rPr>
                <w:rFonts w:ascii="Arial Narrow" w:hAnsi="Arial Narrow"/>
                <w:color w:val="7F7F7F" w:themeColor="text1" w:themeTint="80"/>
                <w:lang w:val="es-ES"/>
              </w:rPr>
              <w:t>.5</w:t>
            </w:r>
            <w:r w:rsidR="00AF70E2">
              <w:rPr>
                <w:rFonts w:ascii="Arial Narrow" w:hAnsi="Arial Narrow"/>
                <w:color w:val="7F7F7F" w:themeColor="text1" w:themeTint="80"/>
                <w:lang w:val="es-ES"/>
              </w:rPr>
              <w:t>h</w:t>
            </w:r>
          </w:p>
        </w:tc>
      </w:tr>
      <w:tr w:rsidR="00623B69" w:rsidRPr="001D79E1" w14:paraId="5421020F" w14:textId="77777777" w:rsidTr="00623B69">
        <w:tc>
          <w:tcPr>
            <w:tcW w:w="2093" w:type="dxa"/>
          </w:tcPr>
          <w:p w14:paraId="6A9A1047" w14:textId="7A9B0A25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336F6922" w14:textId="5F70C8AE" w:rsidR="00623B69" w:rsidRPr="00856C7D" w:rsidRDefault="00AF70E2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 + diseño en papel de la arquitectura</w:t>
            </w:r>
          </w:p>
        </w:tc>
      </w:tr>
      <w:tr w:rsidR="00623B69" w:rsidRPr="001D79E1" w14:paraId="1C439E61" w14:textId="77777777" w:rsidTr="00623B69">
        <w:tc>
          <w:tcPr>
            <w:tcW w:w="2093" w:type="dxa"/>
          </w:tcPr>
          <w:p w14:paraId="1158E8F2" w14:textId="584856C0" w:rsidR="00623B69" w:rsidRPr="00856C7D" w:rsidRDefault="00623B69" w:rsidP="00623B69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1AED4A2F" w14:textId="0C372865" w:rsidR="00623B69" w:rsidRPr="00856C7D" w:rsidRDefault="00DF6B67" w:rsidP="00623B69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 xml:space="preserve">Diseño de la arquitectura del sistema de credenciales + pruebas unitarias correspondientes. </w:t>
            </w:r>
          </w:p>
        </w:tc>
      </w:tr>
    </w:tbl>
    <w:p w14:paraId="6DC5335F" w14:textId="77777777" w:rsidR="00623B69" w:rsidRPr="00856C7D" w:rsidRDefault="00623B69" w:rsidP="00623B69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856C7D" w:rsidRPr="00856C7D" w14:paraId="0C6FE742" w14:textId="77777777" w:rsidTr="006A25EE">
        <w:tc>
          <w:tcPr>
            <w:tcW w:w="2093" w:type="dxa"/>
          </w:tcPr>
          <w:p w14:paraId="4043C564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02F858B6" w14:textId="5B697327" w:rsidR="00856C7D" w:rsidRPr="00856C7D" w:rsidRDefault="00AF70E2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Cifrado de Contraseñas</w:t>
            </w:r>
          </w:p>
        </w:tc>
      </w:tr>
      <w:tr w:rsidR="00856C7D" w:rsidRPr="00856C7D" w14:paraId="05B293E0" w14:textId="77777777" w:rsidTr="006A25EE">
        <w:tc>
          <w:tcPr>
            <w:tcW w:w="2093" w:type="dxa"/>
          </w:tcPr>
          <w:p w14:paraId="3C0777BE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589774E" w14:textId="36FDCF2A" w:rsidR="00856C7D" w:rsidRPr="001D79E1" w:rsidRDefault="001D79E1" w:rsidP="006A25EE">
            <w:pPr>
              <w:rPr>
                <w:rFonts w:ascii="Arial Narrow" w:hAnsi="Arial Narrow"/>
                <w:color w:val="7F7F7F" w:themeColor="text1" w:themeTint="80"/>
                <w:u w:val="single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David López Callejón</w:t>
            </w:r>
          </w:p>
        </w:tc>
      </w:tr>
      <w:tr w:rsidR="00856C7D" w:rsidRPr="00856C7D" w14:paraId="42A7180F" w14:textId="77777777" w:rsidTr="006A25EE">
        <w:tc>
          <w:tcPr>
            <w:tcW w:w="2093" w:type="dxa"/>
          </w:tcPr>
          <w:p w14:paraId="2EDFB61E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575A6A26" w14:textId="6CBDD596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1</w:t>
            </w:r>
            <w:r w:rsidR="001D79E1">
              <w:rPr>
                <w:rFonts w:ascii="Arial Narrow" w:hAnsi="Arial Narrow"/>
                <w:color w:val="7F7F7F" w:themeColor="text1" w:themeTint="80"/>
                <w:lang w:val="es-ES"/>
              </w:rPr>
              <w:t>.5</w:t>
            </w:r>
            <w:r w:rsidR="00371022">
              <w:rPr>
                <w:rFonts w:ascii="Arial Narrow" w:hAnsi="Arial Narrow"/>
                <w:color w:val="7F7F7F" w:themeColor="text1" w:themeTint="80"/>
                <w:lang w:val="es-ES"/>
              </w:rPr>
              <w:t>h</w:t>
            </w:r>
          </w:p>
        </w:tc>
      </w:tr>
      <w:tr w:rsidR="00856C7D" w:rsidRPr="008807B3" w14:paraId="6B87F401" w14:textId="77777777" w:rsidTr="006A25EE">
        <w:tc>
          <w:tcPr>
            <w:tcW w:w="2093" w:type="dxa"/>
          </w:tcPr>
          <w:p w14:paraId="1F52D2A4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4767933A" w14:textId="4EBDB885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</w:t>
            </w:r>
          </w:p>
        </w:tc>
      </w:tr>
      <w:tr w:rsidR="00856C7D" w:rsidRPr="001D79E1" w14:paraId="5036C2D4" w14:textId="77777777" w:rsidTr="006A25EE">
        <w:tc>
          <w:tcPr>
            <w:tcW w:w="2093" w:type="dxa"/>
          </w:tcPr>
          <w:p w14:paraId="59A8C5B2" w14:textId="77777777" w:rsidR="00856C7D" w:rsidRPr="00856C7D" w:rsidRDefault="00856C7D" w:rsidP="006A25EE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3AB516C1" w14:textId="78AF987C" w:rsidR="00856C7D" w:rsidRPr="00856C7D" w:rsidRDefault="00DF6B67" w:rsidP="006A25EE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 xml:space="preserve">Uso de las librerías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  <w:lang w:val="es-ES"/>
              </w:rPr>
              <w:t>bcrypt</w:t>
            </w:r>
            <w:proofErr w:type="spellEnd"/>
            <w:r>
              <w:rPr>
                <w:rFonts w:ascii="Arial Narrow" w:hAnsi="Arial Narrow"/>
                <w:color w:val="7F7F7F" w:themeColor="text1" w:themeTint="80"/>
                <w:lang w:val="es-ES"/>
              </w:rPr>
              <w:t xml:space="preserve"> para el hash de las contraseñas, con el agregado de un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  <w:lang w:val="es-ES"/>
              </w:rPr>
              <w:t>salt</w:t>
            </w:r>
            <w:proofErr w:type="spellEnd"/>
            <w:r>
              <w:rPr>
                <w:rFonts w:ascii="Arial Narrow" w:hAnsi="Arial Narrow"/>
                <w:color w:val="7F7F7F" w:themeColor="text1" w:themeTint="80"/>
                <w:lang w:val="es-ES"/>
              </w:rPr>
              <w:t xml:space="preserve"> al hash para evitar ataques de librerías de hashes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  <w:lang w:val="es-ES"/>
              </w:rPr>
              <w:t>precalculados</w:t>
            </w:r>
            <w:proofErr w:type="spellEnd"/>
            <w:r>
              <w:rPr>
                <w:rFonts w:ascii="Arial Narrow" w:hAnsi="Arial Narrow"/>
                <w:color w:val="7F7F7F" w:themeColor="text1" w:themeTint="80"/>
                <w:lang w:val="es-ES"/>
              </w:rPr>
              <w:t>.</w:t>
            </w:r>
          </w:p>
        </w:tc>
      </w:tr>
    </w:tbl>
    <w:p w14:paraId="5A09E7C1" w14:textId="77777777" w:rsidR="00856C7D" w:rsidRPr="00856C7D" w:rsidRDefault="00856C7D" w:rsidP="00856C7D">
      <w:pPr>
        <w:rPr>
          <w:lang w:val="es-ES"/>
        </w:rPr>
      </w:pPr>
    </w:p>
    <w:p w14:paraId="792C7760" w14:textId="06FE918A" w:rsidR="00623B69" w:rsidRPr="00856C7D" w:rsidRDefault="00856C7D" w:rsidP="00623B69">
      <w:pPr>
        <w:rPr>
          <w:lang w:val="es-ES"/>
        </w:rPr>
      </w:pPr>
      <w:r w:rsidRPr="00856C7D">
        <w:rPr>
          <w:lang w:val="es-ES"/>
        </w:rPr>
        <w:t>…</w:t>
      </w:r>
    </w:p>
    <w:p w14:paraId="54371C7B" w14:textId="77777777" w:rsidR="00B452C2" w:rsidRPr="00856C7D" w:rsidRDefault="00B452C2" w:rsidP="00B452C2">
      <w:pPr>
        <w:pStyle w:val="Ttulo2"/>
        <w:rPr>
          <w:lang w:val="es-ES"/>
        </w:rPr>
      </w:pPr>
      <w:r w:rsidRPr="00856C7D">
        <w:rPr>
          <w:lang w:val="es-ES"/>
        </w:rPr>
        <w:t>Estudiante 2: [</w:t>
      </w:r>
      <w:r>
        <w:rPr>
          <w:lang w:val="es-ES"/>
        </w:rPr>
        <w:t>Arturo Uceda Fernández</w:t>
      </w:r>
      <w:r w:rsidRPr="00856C7D">
        <w:rPr>
          <w:lang w:val="es-ES"/>
        </w:rPr>
        <w:t>]</w:t>
      </w:r>
    </w:p>
    <w:p w14:paraId="614C82D5" w14:textId="77777777" w:rsidR="00B452C2" w:rsidRPr="00856C7D" w:rsidRDefault="00B452C2" w:rsidP="00B452C2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B452C2" w:rsidRPr="00856C7D" w14:paraId="401608F2" w14:textId="77777777" w:rsidTr="00192692">
        <w:tc>
          <w:tcPr>
            <w:tcW w:w="2093" w:type="dxa"/>
          </w:tcPr>
          <w:p w14:paraId="4F4411A6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0165F935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Realizar</w:t>
            </w:r>
            <w:proofErr w:type="spellEnd"/>
            <w:r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el</w:t>
            </w:r>
            <w:proofErr w:type="spellEnd"/>
            <w:r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registro</w:t>
            </w:r>
            <w:proofErr w:type="spellEnd"/>
            <w:r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gramStart"/>
            <w:r>
              <w:rPr>
                <w:rFonts w:ascii="Arial Narrow" w:hAnsi="Arial Narrow"/>
                <w:color w:val="7F7F7F" w:themeColor="text1" w:themeTint="80"/>
              </w:rPr>
              <w:t xml:space="preserve">de </w:t>
            </w:r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logs</w:t>
            </w:r>
            <w:proofErr w:type="gram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del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sistema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y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en</w:t>
            </w:r>
            <w:proofErr w:type="spellEnd"/>
            <w:r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consecuencia</w:t>
            </w:r>
            <w:proofErr w:type="spellEnd"/>
            <w:r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7F7F7F" w:themeColor="text1" w:themeTint="80"/>
              </w:rPr>
              <w:t>detectar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anomalías</w:t>
            </w:r>
            <w:proofErr w:type="spellEnd"/>
          </w:p>
        </w:tc>
      </w:tr>
      <w:tr w:rsidR="00B452C2" w:rsidRPr="00856C7D" w14:paraId="72C8730B" w14:textId="77777777" w:rsidTr="00192692">
        <w:tc>
          <w:tcPr>
            <w:tcW w:w="2093" w:type="dxa"/>
          </w:tcPr>
          <w:p w14:paraId="28620994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lastRenderedPageBreak/>
              <w:t>Colaboradores</w:t>
            </w:r>
          </w:p>
        </w:tc>
        <w:tc>
          <w:tcPr>
            <w:tcW w:w="6687" w:type="dxa"/>
          </w:tcPr>
          <w:p w14:paraId="541633A7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Arturo Uceda Fernández</w:t>
            </w:r>
          </w:p>
        </w:tc>
      </w:tr>
      <w:tr w:rsidR="00B452C2" w:rsidRPr="00856C7D" w14:paraId="0903105E" w14:textId="77777777" w:rsidTr="00192692">
        <w:tc>
          <w:tcPr>
            <w:tcW w:w="2093" w:type="dxa"/>
          </w:tcPr>
          <w:p w14:paraId="0EF263FC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03F27F1C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3h</w:t>
            </w:r>
          </w:p>
        </w:tc>
      </w:tr>
      <w:tr w:rsidR="00B452C2" w:rsidRPr="008807B3" w14:paraId="1E845BBB" w14:textId="77777777" w:rsidTr="00192692">
        <w:tc>
          <w:tcPr>
            <w:tcW w:w="2093" w:type="dxa"/>
          </w:tcPr>
          <w:p w14:paraId="5597ACA8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36C77FF3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 + registro de log archivo.log</w:t>
            </w:r>
          </w:p>
        </w:tc>
      </w:tr>
      <w:tr w:rsidR="00B452C2" w:rsidRPr="00856C7D" w14:paraId="4FBD105D" w14:textId="77777777" w:rsidTr="00192692">
        <w:tc>
          <w:tcPr>
            <w:tcW w:w="2093" w:type="dxa"/>
          </w:tcPr>
          <w:p w14:paraId="56BFCF3A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177DCA0D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Cada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intento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de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acceso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al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sistema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,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ya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sea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exitoso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o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fallido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,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queda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registrado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en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los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logs, lo que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nos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permite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revisarlos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en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cualquier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momento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>.</w:t>
            </w:r>
          </w:p>
        </w:tc>
      </w:tr>
    </w:tbl>
    <w:p w14:paraId="2329B01B" w14:textId="77777777" w:rsidR="00B452C2" w:rsidRPr="00856C7D" w:rsidRDefault="00B452C2" w:rsidP="00B452C2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B452C2" w:rsidRPr="00856C7D" w14:paraId="0250388F" w14:textId="77777777" w:rsidTr="00192692">
        <w:tc>
          <w:tcPr>
            <w:tcW w:w="2093" w:type="dxa"/>
          </w:tcPr>
          <w:p w14:paraId="1155BA01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20CD62B3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Codificación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: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almacenamiento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seguro</w:t>
            </w:r>
            <w:proofErr w:type="spellEnd"/>
            <w:r w:rsidRPr="00E83F0B">
              <w:rPr>
                <w:rFonts w:ascii="Arial Narrow" w:hAnsi="Arial Narrow"/>
                <w:color w:val="7F7F7F" w:themeColor="text1" w:themeTint="80"/>
              </w:rPr>
              <w:t xml:space="preserve"> de </w:t>
            </w:r>
            <w:proofErr w:type="spellStart"/>
            <w:r w:rsidRPr="00E83F0B">
              <w:rPr>
                <w:rFonts w:ascii="Arial Narrow" w:hAnsi="Arial Narrow"/>
                <w:color w:val="7F7F7F" w:themeColor="text1" w:themeTint="80"/>
              </w:rPr>
              <w:t>credenciales</w:t>
            </w:r>
            <w:proofErr w:type="spellEnd"/>
          </w:p>
        </w:tc>
      </w:tr>
      <w:tr w:rsidR="00B452C2" w:rsidRPr="00856C7D" w14:paraId="74264E35" w14:textId="77777777" w:rsidTr="00192692">
        <w:tc>
          <w:tcPr>
            <w:tcW w:w="2093" w:type="dxa"/>
          </w:tcPr>
          <w:p w14:paraId="5A967D05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5A471610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Arturo Uceda Fernández</w:t>
            </w:r>
          </w:p>
        </w:tc>
      </w:tr>
      <w:tr w:rsidR="00B452C2" w:rsidRPr="00856C7D" w14:paraId="78A0049E" w14:textId="77777777" w:rsidTr="00192692">
        <w:tc>
          <w:tcPr>
            <w:tcW w:w="2093" w:type="dxa"/>
          </w:tcPr>
          <w:p w14:paraId="7C9344C1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38C1A9E8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3.5h</w:t>
            </w:r>
          </w:p>
        </w:tc>
      </w:tr>
      <w:tr w:rsidR="00B452C2" w:rsidRPr="008807B3" w14:paraId="7C468700" w14:textId="77777777" w:rsidTr="00192692">
        <w:tc>
          <w:tcPr>
            <w:tcW w:w="2093" w:type="dxa"/>
          </w:tcPr>
          <w:p w14:paraId="2DDE0B59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3A66292D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Implementación en Python</w:t>
            </w:r>
          </w:p>
        </w:tc>
      </w:tr>
      <w:tr w:rsidR="00B452C2" w:rsidRPr="00856C7D" w14:paraId="73FB17F8" w14:textId="77777777" w:rsidTr="00192692">
        <w:tc>
          <w:tcPr>
            <w:tcW w:w="2093" w:type="dxa"/>
          </w:tcPr>
          <w:p w14:paraId="38B5FB2B" w14:textId="77777777" w:rsidR="00B452C2" w:rsidRPr="00856C7D" w:rsidRDefault="00B452C2" w:rsidP="00192692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38717750" w14:textId="77777777" w:rsidR="00B452C2" w:rsidRPr="00856C7D" w:rsidRDefault="00B452C2" w:rsidP="00192692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E83F0B">
              <w:rPr>
                <w:rFonts w:ascii="Arial Narrow" w:hAnsi="Arial Narrow"/>
                <w:color w:val="7F7F7F" w:themeColor="text1" w:themeTint="80"/>
                <w:lang w:val="es-ES"/>
              </w:rPr>
              <w:t>Cada contraseña que introducimos en el sistema se procesa mediante un algoritmo de hash, de modo que únicamente se almacena su valor cifrado y nunca en texto plano, garantizando así su seguridad.</w:t>
            </w:r>
          </w:p>
        </w:tc>
      </w:tr>
    </w:tbl>
    <w:p w14:paraId="33DFA2CD" w14:textId="77777777" w:rsidR="00856C7D" w:rsidRPr="00856C7D" w:rsidRDefault="00856C7D" w:rsidP="00856C7D">
      <w:pPr>
        <w:rPr>
          <w:lang w:val="es-ES"/>
        </w:rPr>
      </w:pPr>
    </w:p>
    <w:p w14:paraId="37AD3DE7" w14:textId="17D511B2" w:rsidR="00F568D4" w:rsidRPr="00856C7D" w:rsidRDefault="00856C7D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0C2CAB53" w14:textId="4DF38C4A" w:rsidR="00F568D4" w:rsidRPr="00856C7D" w:rsidRDefault="00F568D4" w:rsidP="00F568D4">
      <w:pPr>
        <w:pStyle w:val="Ttulo2"/>
        <w:rPr>
          <w:lang w:val="es-ES"/>
        </w:rPr>
      </w:pPr>
      <w:r w:rsidRPr="00856C7D">
        <w:rPr>
          <w:lang w:val="es-ES"/>
        </w:rPr>
        <w:t xml:space="preserve">Estudiante </w:t>
      </w:r>
      <w:r>
        <w:rPr>
          <w:lang w:val="es-ES"/>
        </w:rPr>
        <w:t>3</w:t>
      </w:r>
      <w:r w:rsidRPr="00856C7D">
        <w:rPr>
          <w:lang w:val="es-ES"/>
        </w:rPr>
        <w:t>: [</w:t>
      </w:r>
      <w:r>
        <w:rPr>
          <w:lang w:val="es-ES"/>
        </w:rPr>
        <w:t xml:space="preserve">Ángel Gallego </w:t>
      </w:r>
      <w:proofErr w:type="spellStart"/>
      <w:r>
        <w:rPr>
          <w:lang w:val="es-ES"/>
        </w:rPr>
        <w:t>Güeto</w:t>
      </w:r>
      <w:proofErr w:type="spellEnd"/>
      <w:r w:rsidRPr="00856C7D">
        <w:rPr>
          <w:lang w:val="es-ES"/>
        </w:rPr>
        <w:t>]</w:t>
      </w:r>
    </w:p>
    <w:p w14:paraId="28B551EA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55483A1C" w14:textId="77777777" w:rsidTr="00A50EBB">
        <w:tc>
          <w:tcPr>
            <w:tcW w:w="2093" w:type="dxa"/>
          </w:tcPr>
          <w:p w14:paraId="4F1451C7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59921BFA" w14:textId="01F65BAB" w:rsidR="00F568D4" w:rsidRPr="00856C7D" w:rsidRDefault="00226286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Eliminación de Credenciales</w:t>
            </w:r>
          </w:p>
        </w:tc>
      </w:tr>
      <w:tr w:rsidR="00F568D4" w:rsidRPr="00856C7D" w14:paraId="69D7797A" w14:textId="77777777" w:rsidTr="00A50EBB">
        <w:tc>
          <w:tcPr>
            <w:tcW w:w="2093" w:type="dxa"/>
          </w:tcPr>
          <w:p w14:paraId="4EEA1A6A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060430F9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70016645" w14:textId="77777777" w:rsidTr="00A50EBB">
        <w:tc>
          <w:tcPr>
            <w:tcW w:w="2093" w:type="dxa"/>
          </w:tcPr>
          <w:p w14:paraId="0A5C1FEE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0B41A27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533CF5E3" w14:textId="77777777" w:rsidTr="00A50EBB">
        <w:tc>
          <w:tcPr>
            <w:tcW w:w="2093" w:type="dxa"/>
          </w:tcPr>
          <w:p w14:paraId="00BD5F21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7BF7246A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29327E17" w14:textId="77777777" w:rsidTr="00A50EBB">
        <w:tc>
          <w:tcPr>
            <w:tcW w:w="2093" w:type="dxa"/>
          </w:tcPr>
          <w:p w14:paraId="64B1E2C0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1754BF1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111BF174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4FE1BDF8" w14:textId="77777777" w:rsidTr="00A50EBB">
        <w:tc>
          <w:tcPr>
            <w:tcW w:w="2093" w:type="dxa"/>
          </w:tcPr>
          <w:p w14:paraId="780AB25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D68FDE9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Tipo y nombre de la tarea (ej. Codificación: cifrado de contraseñas)</w:t>
            </w:r>
          </w:p>
        </w:tc>
      </w:tr>
      <w:tr w:rsidR="00F568D4" w:rsidRPr="00856C7D" w14:paraId="57E76BA1" w14:textId="77777777" w:rsidTr="00A50EBB">
        <w:tc>
          <w:tcPr>
            <w:tcW w:w="2093" w:type="dxa"/>
          </w:tcPr>
          <w:p w14:paraId="2241A34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4B214F2E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0D12DB57" w14:textId="77777777" w:rsidTr="00A50EBB">
        <w:tc>
          <w:tcPr>
            <w:tcW w:w="2093" w:type="dxa"/>
          </w:tcPr>
          <w:p w14:paraId="6418EA1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2ADA2038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2C8962D1" w14:textId="77777777" w:rsidTr="00A50EBB">
        <w:tc>
          <w:tcPr>
            <w:tcW w:w="2093" w:type="dxa"/>
          </w:tcPr>
          <w:p w14:paraId="277547AA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594AFAEE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648764F7" w14:textId="77777777" w:rsidTr="00A50EBB">
        <w:tc>
          <w:tcPr>
            <w:tcW w:w="2093" w:type="dxa"/>
          </w:tcPr>
          <w:p w14:paraId="2DA0A40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06C23C13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39393D2F" w14:textId="77777777" w:rsidR="00F568D4" w:rsidRPr="00856C7D" w:rsidRDefault="00F568D4" w:rsidP="00F568D4">
      <w:pPr>
        <w:rPr>
          <w:lang w:val="es-ES"/>
        </w:rPr>
      </w:pPr>
    </w:p>
    <w:p w14:paraId="4995BDA1" w14:textId="26A814A9" w:rsidR="00F568D4" w:rsidRDefault="00F568D4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1635246E" w14:textId="77777777" w:rsidR="00F568D4" w:rsidRDefault="00F568D4" w:rsidP="00F568D4">
      <w:pPr>
        <w:rPr>
          <w:lang w:val="es-ES"/>
        </w:rPr>
      </w:pPr>
    </w:p>
    <w:p w14:paraId="5329B866" w14:textId="77777777" w:rsidR="00F568D4" w:rsidRPr="00856C7D" w:rsidRDefault="00F568D4" w:rsidP="00F568D4">
      <w:pPr>
        <w:rPr>
          <w:lang w:val="es-ES"/>
        </w:rPr>
      </w:pPr>
    </w:p>
    <w:p w14:paraId="1098AAD3" w14:textId="355C7C40" w:rsidR="00F568D4" w:rsidRPr="00856C7D" w:rsidRDefault="00F568D4" w:rsidP="00F568D4">
      <w:pPr>
        <w:pStyle w:val="Ttulo2"/>
        <w:rPr>
          <w:lang w:val="es-ES"/>
        </w:rPr>
      </w:pPr>
      <w:r w:rsidRPr="00856C7D">
        <w:rPr>
          <w:lang w:val="es-ES"/>
        </w:rPr>
        <w:t xml:space="preserve">Estudiante </w:t>
      </w:r>
      <w:r>
        <w:rPr>
          <w:lang w:val="es-ES"/>
        </w:rPr>
        <w:t>4</w:t>
      </w:r>
      <w:r w:rsidRPr="00856C7D">
        <w:rPr>
          <w:lang w:val="es-ES"/>
        </w:rPr>
        <w:t>: [</w:t>
      </w:r>
      <w:r>
        <w:rPr>
          <w:lang w:val="es-ES"/>
        </w:rPr>
        <w:t>David López Callejón</w:t>
      </w:r>
      <w:r w:rsidRPr="00856C7D">
        <w:rPr>
          <w:lang w:val="es-ES"/>
        </w:rPr>
        <w:t>]</w:t>
      </w:r>
    </w:p>
    <w:p w14:paraId="4BDE1241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Resumen de tareas realizadas, colaboraciones, tiempo dedicado y entregables.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1D79E1" w14:paraId="21FC932D" w14:textId="77777777" w:rsidTr="00A50EBB">
        <w:tc>
          <w:tcPr>
            <w:tcW w:w="2093" w:type="dxa"/>
          </w:tcPr>
          <w:p w14:paraId="216F2AE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40CD6085" w14:textId="241C32E0" w:rsidR="00F568D4" w:rsidRPr="00856C7D" w:rsidRDefault="00EA5EAF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>
              <w:rPr>
                <w:rFonts w:ascii="Arial Narrow" w:hAnsi="Arial Narrow"/>
                <w:color w:val="7F7F7F" w:themeColor="text1" w:themeTint="80"/>
                <w:lang w:val="es-ES"/>
              </w:rPr>
              <w:t>Gestión de Credenciales y Listado de Servicios</w:t>
            </w:r>
          </w:p>
        </w:tc>
      </w:tr>
      <w:tr w:rsidR="00F568D4" w:rsidRPr="00856C7D" w14:paraId="40FC0BAF" w14:textId="77777777" w:rsidTr="00A50EBB">
        <w:tc>
          <w:tcPr>
            <w:tcW w:w="2093" w:type="dxa"/>
          </w:tcPr>
          <w:p w14:paraId="71A6FC6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2E2E4AE5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6782191B" w14:textId="77777777" w:rsidTr="00A50EBB">
        <w:tc>
          <w:tcPr>
            <w:tcW w:w="2093" w:type="dxa"/>
          </w:tcPr>
          <w:p w14:paraId="2058FFE9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115E3E20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4CB94B3F" w14:textId="77777777" w:rsidTr="00A50EBB">
        <w:tc>
          <w:tcPr>
            <w:tcW w:w="2093" w:type="dxa"/>
          </w:tcPr>
          <w:p w14:paraId="050A0597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lastRenderedPageBreak/>
              <w:t>Entregables</w:t>
            </w:r>
          </w:p>
        </w:tc>
        <w:tc>
          <w:tcPr>
            <w:tcW w:w="6687" w:type="dxa"/>
          </w:tcPr>
          <w:p w14:paraId="6C853118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17177B11" w14:textId="77777777" w:rsidTr="00A50EBB">
        <w:tc>
          <w:tcPr>
            <w:tcW w:w="2093" w:type="dxa"/>
          </w:tcPr>
          <w:p w14:paraId="7B888E8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40D06DF7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7AD908F3" w14:textId="77777777" w:rsidR="00F568D4" w:rsidRPr="00856C7D" w:rsidRDefault="00F568D4" w:rsidP="00F568D4">
      <w:pPr>
        <w:rPr>
          <w:color w:val="7F7F7F" w:themeColor="text1" w:themeTint="8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0"/>
        <w:gridCol w:w="6550"/>
      </w:tblGrid>
      <w:tr w:rsidR="00F568D4" w:rsidRPr="00856C7D" w14:paraId="442633FB" w14:textId="77777777" w:rsidTr="00A50EBB">
        <w:tc>
          <w:tcPr>
            <w:tcW w:w="2093" w:type="dxa"/>
          </w:tcPr>
          <w:p w14:paraId="733940F2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Tarea</w:t>
            </w:r>
          </w:p>
        </w:tc>
        <w:tc>
          <w:tcPr>
            <w:tcW w:w="6687" w:type="dxa"/>
          </w:tcPr>
          <w:p w14:paraId="767D68B1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Tipo y nombre de la tarea (ej. Codificación: cifrado de contraseñas)</w:t>
            </w:r>
          </w:p>
        </w:tc>
      </w:tr>
      <w:tr w:rsidR="00F568D4" w:rsidRPr="00856C7D" w14:paraId="37540E3B" w14:textId="77777777" w:rsidTr="00A50EBB">
        <w:tc>
          <w:tcPr>
            <w:tcW w:w="2093" w:type="dxa"/>
          </w:tcPr>
          <w:p w14:paraId="08A4EA65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Colaboradores</w:t>
            </w:r>
          </w:p>
        </w:tc>
        <w:tc>
          <w:tcPr>
            <w:tcW w:w="6687" w:type="dxa"/>
          </w:tcPr>
          <w:p w14:paraId="39C0DFB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Personas que han colaborado directamente</w:t>
            </w:r>
          </w:p>
        </w:tc>
      </w:tr>
      <w:tr w:rsidR="00F568D4" w:rsidRPr="00856C7D" w14:paraId="1E130F13" w14:textId="77777777" w:rsidTr="00A50EBB">
        <w:tc>
          <w:tcPr>
            <w:tcW w:w="2093" w:type="dxa"/>
          </w:tcPr>
          <w:p w14:paraId="2EB2CC98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Tiempo empleado</w:t>
            </w:r>
          </w:p>
        </w:tc>
        <w:tc>
          <w:tcPr>
            <w:tcW w:w="6687" w:type="dxa"/>
          </w:tcPr>
          <w:p w14:paraId="1C5FB0E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En horas o fracciones aproximadas (ej. 0,5)</w:t>
            </w:r>
          </w:p>
        </w:tc>
      </w:tr>
      <w:tr w:rsidR="00F568D4" w:rsidRPr="001D79E1" w14:paraId="2F26672B" w14:textId="77777777" w:rsidTr="00A50EBB">
        <w:tc>
          <w:tcPr>
            <w:tcW w:w="2093" w:type="dxa"/>
          </w:tcPr>
          <w:p w14:paraId="5C360E5D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Entregables</w:t>
            </w:r>
          </w:p>
        </w:tc>
        <w:tc>
          <w:tcPr>
            <w:tcW w:w="6687" w:type="dxa"/>
          </w:tcPr>
          <w:p w14:paraId="20D1E40C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  <w:r w:rsidRPr="00856C7D">
              <w:rPr>
                <w:rFonts w:ascii="Arial Narrow" w:hAnsi="Arial Narrow"/>
                <w:color w:val="7F7F7F" w:themeColor="text1" w:themeTint="80"/>
                <w:lang w:val="es-ES"/>
              </w:rPr>
              <w:t>Código, documentación, pruebas, informes, presentaciones, etc. Incluir enlaces o rutas si se usa un repositorio.</w:t>
            </w:r>
          </w:p>
        </w:tc>
      </w:tr>
      <w:tr w:rsidR="00F568D4" w:rsidRPr="00856C7D" w14:paraId="27B6E32C" w14:textId="77777777" w:rsidTr="00A50EBB">
        <w:tc>
          <w:tcPr>
            <w:tcW w:w="2093" w:type="dxa"/>
          </w:tcPr>
          <w:p w14:paraId="6F50A90C" w14:textId="77777777" w:rsidR="00F568D4" w:rsidRPr="00856C7D" w:rsidRDefault="00F568D4" w:rsidP="00A50EBB">
            <w:pPr>
              <w:rPr>
                <w:color w:val="7F7F7F" w:themeColor="text1" w:themeTint="80"/>
                <w:lang w:val="es-ES"/>
              </w:rPr>
            </w:pPr>
            <w:r w:rsidRPr="00856C7D">
              <w:rPr>
                <w:lang w:val="es-ES"/>
              </w:rPr>
              <w:t>Notas</w:t>
            </w:r>
          </w:p>
        </w:tc>
        <w:tc>
          <w:tcPr>
            <w:tcW w:w="6687" w:type="dxa"/>
          </w:tcPr>
          <w:p w14:paraId="047215B1" w14:textId="77777777" w:rsidR="00F568D4" w:rsidRPr="00856C7D" w:rsidRDefault="00F568D4" w:rsidP="00A50EBB">
            <w:pPr>
              <w:rPr>
                <w:rFonts w:ascii="Arial Narrow" w:hAnsi="Arial Narrow"/>
                <w:color w:val="7F7F7F" w:themeColor="text1" w:themeTint="80"/>
                <w:lang w:val="es-ES"/>
              </w:rPr>
            </w:pPr>
          </w:p>
        </w:tc>
      </w:tr>
    </w:tbl>
    <w:p w14:paraId="2E35C77B" w14:textId="77777777" w:rsidR="00F568D4" w:rsidRPr="00856C7D" w:rsidRDefault="00F568D4" w:rsidP="00F568D4">
      <w:pPr>
        <w:rPr>
          <w:lang w:val="es-ES"/>
        </w:rPr>
      </w:pPr>
    </w:p>
    <w:p w14:paraId="603291DF" w14:textId="77777777" w:rsidR="00F568D4" w:rsidRPr="00856C7D" w:rsidRDefault="00F568D4" w:rsidP="00F568D4">
      <w:pPr>
        <w:rPr>
          <w:lang w:val="es-ES"/>
        </w:rPr>
      </w:pPr>
      <w:r w:rsidRPr="00856C7D">
        <w:rPr>
          <w:lang w:val="es-ES"/>
        </w:rPr>
        <w:t>…</w:t>
      </w:r>
    </w:p>
    <w:p w14:paraId="54E6DCB0" w14:textId="77777777" w:rsidR="00F568D4" w:rsidRPr="00856C7D" w:rsidRDefault="00F568D4" w:rsidP="00856C7D">
      <w:pPr>
        <w:rPr>
          <w:lang w:val="es-ES"/>
        </w:rPr>
      </w:pPr>
    </w:p>
    <w:p w14:paraId="781C5DEC" w14:textId="12F40AF7" w:rsidR="00C90057" w:rsidRPr="00856C7D" w:rsidRDefault="00856C7D">
      <w:pPr>
        <w:pStyle w:val="Ttulo1"/>
        <w:rPr>
          <w:lang w:val="es-ES"/>
        </w:rPr>
      </w:pPr>
      <w:r w:rsidRPr="00856C7D">
        <w:rPr>
          <w:lang w:val="es-ES"/>
        </w:rPr>
        <w:t>3. Evaluación del Trabajo en Equipo</w:t>
      </w:r>
    </w:p>
    <w:p w14:paraId="5F0466AB" w14:textId="54DED612" w:rsidR="00856C7D" w:rsidRPr="00856C7D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¿Qué ha funcionado bien y qué se puede mejorar?</w:t>
      </w:r>
    </w:p>
    <w:p w14:paraId="30EF3CD1" w14:textId="530B41CE" w:rsidR="00856C7D" w:rsidRPr="00856C7D" w:rsidRDefault="00000000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Reflexión grupal breve sobre la dinámica del equipo: comunicación, reparto de tareas, cumplimiento de plazos, conflictos y cómo se resolvieron, etc.</w:t>
      </w:r>
    </w:p>
    <w:p w14:paraId="64FCD885" w14:textId="77777777" w:rsidR="00856C7D" w:rsidRPr="00856C7D" w:rsidRDefault="00856C7D" w:rsidP="00856C7D">
      <w:pPr>
        <w:rPr>
          <w:lang w:val="es-ES"/>
        </w:rPr>
      </w:pPr>
      <w:r w:rsidRPr="00856C7D">
        <w:rPr>
          <w:lang w:val="es-ES"/>
        </w:rPr>
        <w:t>…</w:t>
      </w:r>
    </w:p>
    <w:p w14:paraId="43ACBD22" w14:textId="3C0ED87B" w:rsidR="00856C7D" w:rsidRPr="00856C7D" w:rsidRDefault="00856C7D" w:rsidP="00856C7D">
      <w:pPr>
        <w:pStyle w:val="Ttulo1"/>
        <w:rPr>
          <w:lang w:val="es-ES"/>
        </w:rPr>
      </w:pPr>
      <w:r w:rsidRPr="00856C7D">
        <w:rPr>
          <w:lang w:val="es-ES"/>
        </w:rPr>
        <w:t>4. Evaluación de la experiencia con S-TDD</w:t>
      </w:r>
    </w:p>
    <w:p w14:paraId="54E0A468" w14:textId="7E11A463" w:rsidR="00856C7D" w:rsidRPr="00856C7D" w:rsidRDefault="00856C7D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¿Qué os ha parecido útil y qué se puede mejorar?</w:t>
      </w:r>
    </w:p>
    <w:p w14:paraId="49100891" w14:textId="5C6E9C79" w:rsidR="00856C7D" w:rsidRPr="00856C7D" w:rsidRDefault="00856C7D" w:rsidP="00856C7D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Reflexión grupal breve sobre el proceso S-TDD, evaluación sobre si ha mejorado la seguridad, sobre si la sobrecarga de trabajo es excesiva, y sobre si es fácil de adoptar, etc.</w:t>
      </w:r>
    </w:p>
    <w:p w14:paraId="1E5EABBD" w14:textId="6ACCD90A" w:rsidR="00856C7D" w:rsidRPr="00856C7D" w:rsidRDefault="00856C7D">
      <w:pPr>
        <w:rPr>
          <w:lang w:val="es-ES"/>
        </w:rPr>
      </w:pPr>
      <w:r w:rsidRPr="00856C7D">
        <w:rPr>
          <w:lang w:val="es-ES"/>
        </w:rPr>
        <w:t>…</w:t>
      </w:r>
    </w:p>
    <w:p w14:paraId="0599DB72" w14:textId="32BB005B" w:rsidR="00C90057" w:rsidRPr="00856C7D" w:rsidRDefault="00856C7D">
      <w:pPr>
        <w:pStyle w:val="Ttulo1"/>
        <w:rPr>
          <w:lang w:val="es-ES"/>
        </w:rPr>
      </w:pPr>
      <w:r>
        <w:rPr>
          <w:lang w:val="es-ES"/>
        </w:rPr>
        <w:t>5</w:t>
      </w:r>
      <w:r w:rsidRPr="00856C7D">
        <w:rPr>
          <w:lang w:val="es-ES"/>
        </w:rPr>
        <w:t>. Anexos (opcional)</w:t>
      </w:r>
    </w:p>
    <w:p w14:paraId="7A844D8C" w14:textId="620240BC" w:rsidR="00C90057" w:rsidRDefault="00000000">
      <w:pPr>
        <w:rPr>
          <w:color w:val="7F7F7F" w:themeColor="text1" w:themeTint="80"/>
          <w:lang w:val="es-ES"/>
        </w:rPr>
      </w:pPr>
      <w:r w:rsidRPr="00856C7D">
        <w:rPr>
          <w:color w:val="7F7F7F" w:themeColor="text1" w:themeTint="80"/>
          <w:lang w:val="es-ES"/>
        </w:rPr>
        <w:t>Diagramas, capturas de pantalla, resultados de pruebas, enlaces a repositorios, etc.</w:t>
      </w:r>
    </w:p>
    <w:p w14:paraId="42B95B61" w14:textId="0BCFAD25" w:rsidR="00856C7D" w:rsidRPr="00856C7D" w:rsidRDefault="00856C7D">
      <w:r>
        <w:t>…</w:t>
      </w:r>
    </w:p>
    <w:sectPr w:rsidR="00856C7D" w:rsidRPr="00856C7D" w:rsidSect="00856C7D">
      <w:pgSz w:w="12240" w:h="15840"/>
      <w:pgMar w:top="13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701285">
    <w:abstractNumId w:val="8"/>
  </w:num>
  <w:num w:numId="2" w16cid:durableId="239413056">
    <w:abstractNumId w:val="6"/>
  </w:num>
  <w:num w:numId="3" w16cid:durableId="1990399205">
    <w:abstractNumId w:val="5"/>
  </w:num>
  <w:num w:numId="4" w16cid:durableId="1357124353">
    <w:abstractNumId w:val="4"/>
  </w:num>
  <w:num w:numId="5" w16cid:durableId="372852325">
    <w:abstractNumId w:val="7"/>
  </w:num>
  <w:num w:numId="6" w16cid:durableId="257644738">
    <w:abstractNumId w:val="3"/>
  </w:num>
  <w:num w:numId="7" w16cid:durableId="1179779373">
    <w:abstractNumId w:val="2"/>
  </w:num>
  <w:num w:numId="8" w16cid:durableId="1125537409">
    <w:abstractNumId w:val="1"/>
  </w:num>
  <w:num w:numId="9" w16cid:durableId="181305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79E1"/>
    <w:rsid w:val="00226286"/>
    <w:rsid w:val="0029639D"/>
    <w:rsid w:val="00326F90"/>
    <w:rsid w:val="00371022"/>
    <w:rsid w:val="003A5135"/>
    <w:rsid w:val="00623B69"/>
    <w:rsid w:val="0066548D"/>
    <w:rsid w:val="00774EE0"/>
    <w:rsid w:val="007D0C6E"/>
    <w:rsid w:val="00856C7D"/>
    <w:rsid w:val="008807B3"/>
    <w:rsid w:val="00925D8D"/>
    <w:rsid w:val="00AA1D8D"/>
    <w:rsid w:val="00AF70E2"/>
    <w:rsid w:val="00B00EAE"/>
    <w:rsid w:val="00B452C2"/>
    <w:rsid w:val="00B47730"/>
    <w:rsid w:val="00C90057"/>
    <w:rsid w:val="00CA22ED"/>
    <w:rsid w:val="00CB0664"/>
    <w:rsid w:val="00DF6B67"/>
    <w:rsid w:val="00EA5EAF"/>
    <w:rsid w:val="00F568D4"/>
    <w:rsid w:val="00F902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88B2EB"/>
  <w14:defaultImageDpi w14:val="300"/>
  <w15:docId w15:val="{6ABD2961-7B3C-5D43-9030-B6F2B63C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Arturo Uceda Fernandez</cp:lastModifiedBy>
  <cp:revision>12</cp:revision>
  <dcterms:created xsi:type="dcterms:W3CDTF">2025-04-20T12:11:00Z</dcterms:created>
  <dcterms:modified xsi:type="dcterms:W3CDTF">2025-05-15T12:06:00Z</dcterms:modified>
  <cp:category/>
</cp:coreProperties>
</file>